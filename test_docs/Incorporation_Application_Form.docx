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Incorporation Application Form</w:t>
      </w:r>
    </w:p>
    <w:p>
      <w:r>
        <w:t>Company Name: __________________________</w:t>
      </w:r>
    </w:p>
    <w:p>
      <w:r>
        <w:t>Date of Incorporation: ___________________</w:t>
      </w:r>
    </w:p>
    <w:p>
      <w:r>
        <w:t>Registered Address: 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