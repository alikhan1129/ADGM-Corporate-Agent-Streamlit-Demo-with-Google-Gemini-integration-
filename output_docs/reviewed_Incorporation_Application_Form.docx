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Incorporation Application Form</w:t>
      </w:r>
    </w:p>
    <w:p>
      <w:r>
        <w:t>Company Name: __________________________</w:t>
      </w:r>
    </w:p>
    <w:p>
      <w:r>
        <w:t>Date of Incorporation: ___________________</w:t>
      </w:r>
    </w:p>
    <w:p>
      <w:r>
        <w:t>Registered Address: ______________________</w:t>
      </w:r>
    </w:p>
    <w:p>
      <w:r>
        <w:t>REVIEW NOTE (general): REVIEW NOTE (severity=High): Jurisdiction clause does not specify ADGM. Suggestion: Update jurisdiction to Abu Dhabi Global Market (ADGM) Courts.</w:t>
      </w:r>
    </w:p>
    <w:p>
      <w:r>
        <w:t>REVIEW NOTE (general): REVIEW NOTE (severity=Medium): Missing explicit signatory or signature block. Suggestion: Add signatory name, title and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